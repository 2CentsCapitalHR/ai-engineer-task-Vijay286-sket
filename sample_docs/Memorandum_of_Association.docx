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</w:r>
    </w:p>
    <w:p>
      <w:r>
        <w:t>Purpose: Sample text for demonstration.</w:t>
      </w:r>
    </w:p>
    <w:p>
      <w:r>
        <w:t>&lt;signature&gt;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